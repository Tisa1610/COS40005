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Incident Response &amp; Containment - Full Implementation Plan</w:t>
      </w:r>
    </w:p>
    <w:p>
      <w:pPr>
        <w:pStyle w:val="Heading2"/>
      </w:pPr>
      <w:r>
        <w:t>1. Overview</w:t>
      </w:r>
    </w:p>
    <w:p>
      <w:r>
        <w:br/>
        <w:t>This module is designed to react to ransomware threats and cyberattacks automatically, minimizing response time and limiting damage in Operational Technology (OT) environments. It integrates tightly with a custom-built AI detection engine and other modules such as Secure Backup, Logging, and Admin Notification.</w:t>
        <w:br/>
      </w:r>
    </w:p>
    <w:p>
      <w:pPr>
        <w:pStyle w:val="Heading2"/>
      </w:pPr>
      <w:r>
        <w:t>2. Key Capabilities and Implementation Steps</w:t>
      </w:r>
    </w:p>
    <w:p>
      <w:pPr>
        <w:pStyle w:val="Heading3"/>
      </w:pPr>
      <w:r>
        <w:t>2.1 Ransomware Detection Triggers Response</w:t>
      </w:r>
    </w:p>
    <w:p>
      <w:r>
        <w:br/>
        <w:t>Use a trained machine learning model (e.g., RandomForestClassifier or LSTM) to analyze file behavior, CPU usage, and network traffic in real time. Upon detecting ransomware behavior, the AI triggers incident response functions.</w:t>
        <w:br/>
        <w:t>- Language: Python</w:t>
        <w:br/>
        <w:t>- Libraries: sklearn, pandas, watchdog (for real-time monitoring)</w:t>
        <w:br/>
      </w:r>
    </w:p>
    <w:p>
      <w:pPr>
        <w:pStyle w:val="Heading3"/>
      </w:pPr>
      <w:r>
        <w:t>2.2 Immediate Isolation of Infected Systems</w:t>
      </w:r>
    </w:p>
    <w:p>
      <w:r>
        <w:br/>
        <w:t>Use Python to execute OS-level commands to isolate the infected node:</w:t>
        <w:br/>
        <w:t>- Disconnect network interface using `os.system("ifconfig eth0 down")`</w:t>
        <w:br/>
        <w:t>- Kill malicious processes using `psutil` or `subprocess`.</w:t>
        <w:br/>
        <w:t>- Mark system status as 'isolated' in the system state file.</w:t>
        <w:br/>
      </w:r>
    </w:p>
    <w:p>
      <w:pPr>
        <w:pStyle w:val="Heading3"/>
      </w:pPr>
      <w:r>
        <w:t>2.3 Automated Playbooks</w:t>
      </w:r>
    </w:p>
    <w:p>
      <w:r>
        <w:br/>
        <w:t>Design Python scripts that act as playbooks to:</w:t>
        <w:br/>
        <w:t>- Pause critical processes (e.g., SCADA or PLC control)</w:t>
        <w:br/>
        <w:t>- Create just-in-time backups using `shutil.copytree()`</w:t>
        <w:br/>
        <w:t>- Lock down user access by disabling accounts or using firewall rules.</w:t>
        <w:br/>
      </w:r>
    </w:p>
    <w:p>
      <w:pPr>
        <w:pStyle w:val="Heading3"/>
      </w:pPr>
      <w:r>
        <w:t>2.4 Admin Notification System</w:t>
      </w:r>
    </w:p>
    <w:p>
      <w:r>
        <w:br/>
        <w:t>Use SMTP in Python to send email alerts with details:</w:t>
        <w:br/>
        <w:t>- Device ID, detected behavior, timestamp, file hash, and threat vector.</w:t>
        <w:br/>
        <w:t>- Use the `smtplib` and `email` libraries.</w:t>
        <w:br/>
      </w:r>
    </w:p>
    <w:p>
      <w:pPr>
        <w:pStyle w:val="Heading3"/>
      </w:pPr>
      <w:r>
        <w:t>2.5 Smart Backup &amp; Restore Triggers</w:t>
      </w:r>
    </w:p>
    <w:p>
      <w:r>
        <w:br/>
        <w:t>Implement file snapshot system:</w:t>
        <w:br/>
        <w:t>- Regularly save clean versions of critical config and data files.</w:t>
        <w:br/>
        <w:t>- Restore from these when ransomware is detected.</w:t>
        <w:br/>
        <w:t>- Use `os`, `shutil`, or `rsync` for fast file operations.</w:t>
        <w:br/>
      </w:r>
    </w:p>
    <w:p>
      <w:pPr>
        <w:pStyle w:val="Heading3"/>
      </w:pPr>
      <w:r>
        <w:t>2.6 Secure Logging</w:t>
      </w:r>
    </w:p>
    <w:p>
      <w:r>
        <w:br/>
        <w:t>Implement tamper-proof logging:</w:t>
        <w:br/>
        <w:t>- Write logs to a file in append-only mode.</w:t>
        <w:br/>
        <w:t>- Use HMAC (from hashlib) to hash log entries for verification.</w:t>
        <w:br/>
        <w:t>- Log all actions: detections, responses, notifications, backups.</w:t>
        <w:br/>
      </w:r>
    </w:p>
    <w:p>
      <w:pPr>
        <w:pStyle w:val="Heading3"/>
      </w:pPr>
      <w:r>
        <w:t>2.7 Admin Dashboard (Optional)</w:t>
      </w:r>
    </w:p>
    <w:p>
      <w:r>
        <w:br/>
        <w:t>Use Flask or Django to create a lightweight web dashboard:</w:t>
        <w:br/>
        <w:t>- Show system status, recent alerts, and action logs.</w:t>
        <w:br/>
        <w:t>- Allow authorized control (e.g., force backup or isolation).</w:t>
        <w:br/>
      </w:r>
    </w:p>
    <w:p>
      <w:pPr>
        <w:pStyle w:val="Heading2"/>
      </w:pPr>
      <w:r>
        <w:t>3. Integration Flow (Described)</w:t>
      </w:r>
    </w:p>
    <w:p>
      <w:r>
        <w:br/>
        <w:t>[Ransomware Detection Engine]</w:t>
        <w:br/>
        <w:t xml:space="preserve">          ↓</w:t>
        <w:br/>
        <w:t>[SOAR Engine] → [Automated Response Playbook]</w:t>
        <w:br/>
        <w:t xml:space="preserve">          ↓                         ↓</w:t>
        <w:br/>
        <w:t xml:space="preserve">  [Secure Logging]        [Backup &amp; Restore Trigger]</w:t>
        <w:br/>
        <w:t xml:space="preserve">          ↓                         ↓</w:t>
        <w:br/>
        <w:t xml:space="preserve">    [Alert Admins]         [System Rollback]</w:t>
        <w:br/>
      </w:r>
    </w:p>
    <w:p>
      <w:pPr>
        <w:pStyle w:val="Heading2"/>
      </w:pPr>
      <w:r>
        <w:t>4. Technologies and Tools Used</w:t>
      </w:r>
    </w:p>
    <w:p>
      <w:r>
        <w:br/>
        <w:t>- Language: Python</w:t>
        <w:br/>
        <w:t>- ML Libraries: sklearn, pandas, numpy</w:t>
        <w:br/>
        <w:t>- Monitoring: watchdog, psutil</w:t>
        <w:br/>
        <w:t>- Response &amp; OS Control: os, subprocess, shutil</w:t>
        <w:br/>
        <w:t>- Logging: logging, hashlib (HMAC)</w:t>
        <w:br/>
        <w:t>- Email: smtplib, email</w:t>
        <w:br/>
        <w:t>- Web Dashboard: Flask (optional)</w:t>
        <w:br/>
      </w:r>
    </w:p>
    <w:p>
      <w:pPr>
        <w:pStyle w:val="Heading2"/>
      </w:pPr>
      <w:r>
        <w:t>5. Summary</w:t>
      </w:r>
    </w:p>
    <w:p>
      <w:r>
        <w:br/>
        <w:t>This implementation ensures a complete, self-contained security loop capable of responding to ransomware threats in real-time. The system acts automatically, leveraging AI detection, secure backups, and automated OS-level responses to neutralize threats without relying on third-party SOAR software.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